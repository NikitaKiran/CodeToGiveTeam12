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AI-चालित शहरी सावली अनुकूलन प्रणाली</w:t>
      </w:r>
    </w:p>
    <w:p>
      <w:r>
        <w:br/>
        <w:t>## संकल्पना:</w:t>
        <w:br/>
        <w:t>शहरी भागातील वाढत्या उष्णता बेटांच्या समस्येचा सामना करण्यासाठी, ही प्रणाली कृत्रिम बुद्धिमत्ता (AI) वापरून सावलीची योग्य जागा ओळखते आणि शहर नियोजकांना झाडे, छतांचे संरक्षक थर, किंवा सौर पॅनेल छायेसाठी सर्वोत्तम ठिकाणी सुचवते.</w:t>
        <w:br/>
        <w:br/>
        <w:t>## कार्यप्रणाली:</w:t>
        <w:br/>
        <w:t>1. **GIS डेटा आणि AI आधारित विश्लेषण:** शहरातील इमारती, रस्ते, आणि मोकळ्या जागांचा डेटा गोळा करणे.</w:t>
        <w:br/>
        <w:t>2. **कम्प्युटर व्हिजन आणि मशीन लर्निंग:** जागेच्या तापमान पातळीचे विश्लेषण करून सावलीच्या आवश्यकता ओळखणे.</w:t>
        <w:br/>
        <w:t>3. **शहरी नियोजनाकरिता शिफारसी:** AI वापरून झाडे लावण्याच्या आणि कृत्रिम सावली तयार करण्याच्या ठिकाणी सूचना देणे.</w:t>
        <w:br/>
        <w:br/>
        <w:t>## वैशिष्ट्ये:</w:t>
        <w:br/>
        <w:t>- **हाय इनोव्हेशन:** आधुनिक GIS डेटा आणि AI तंत्रज्ञानाचा उपयोग करून शहरी सावलीच्या समस्येचे निराकरण.</w:t>
        <w:br/>
        <w:t>- **हाय फिजिबिलिटी:** सहज अंमलात आणता येणारे तंत्रज्ञान जे विद्यमान स्मार्ट सिटी इन्फ्रास्ट्रक्चरमध्ये समाकलित करता येईल.</w:t>
        <w:br/>
        <w:t>- **लो इम्पॅक्ट:** हा उपाय उष्णता बेट प्रभाव कमी करू शकतो, परंतु मोठ्या प्रमाणावर हवामान बदल किंवा शाश्वत विकासावर याचा फारसा प्रभाव पडणार नाही.</w:t>
        <w:br/>
        <w:br/>
        <w:t>## निष्कर्ष:</w:t>
        <w:br/>
        <w:t>AI च्या मदतीने शहरी भागातील तापमान नियंत्रणासाठी एक नवीन उपाय देणारी ही प्रणाली अत्यंत नाविन्यपूर्ण आणि व्यावहारिक आहे, परंतु तिचा मोठ्या प्रमाणावर शाश्वत विकासावर मर्यादित प्रभाव राहील.</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